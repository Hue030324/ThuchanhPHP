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ch02_ex1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shd w:val="clear" w:color="auto" w:fill="auto"/>
        </w:rPr>
        <w:t>index.html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&lt;!DOCTYPE html&gt;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&lt;html lang="en"&gt;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&lt;meta charset="UTF-8"&gt;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&lt;meta name="viewport" content="width=device-width, initial-scale=1.0"&gt;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&lt;title&gt;Product Discount Calculator&lt;/title&gt;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&lt;link rel="stylesheet" href="main.css"&gt;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&lt;/head&gt;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&lt;main&gt;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&lt;h1&gt;Product Discount Calculator&lt;/h1&gt;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&lt;form action="display_discount.php" method="post"&gt;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    &lt;div id="data"&gt;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        &lt;label for=""&gt;Product Description: 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        &lt;input type="text" name="product_description"&gt;&lt;br&gt;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        &lt;label for=""&gt;List Price: 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        &lt;input type="text" name="list_price"&gt;&lt;br&gt;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        &lt;label for=""&gt;Discount Percent: 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        &lt;input type="text" name="discount_percent"&gt;&lt;span&gt;%&lt;/span&gt;&lt;br&gt;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   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    &lt;div id="buttons"&gt;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        &lt;label for=""&gt;&amp;nbsp;&lt;/label&gt;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        &lt;input type="submit" value="Calculate Discount"&gt;&lt;br&gt;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   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&lt;/form&gt;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&lt;/main&gt;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&lt;/body&gt;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&lt;/html&gt;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shd w:val="clear" w:color="auto" w:fill="auto"/>
        </w:rPr>
        <w:t>display_discount.php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$product_description = filter_input(INPUT_POST, 'product_description');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$list_price = filter_input(INPUT_POST, 'list_price');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$discount_percent = filter_input(INPUT_POST, 'discount_percent');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   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$discount = $list_price * $discount_percent * .01;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$discount_price = $list_price - $discount;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 xml:space="preserve">       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$list_price_f = "$".number_format($list_price, 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$discount_percent_f = $discount_percent."%";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$discount_f = "$".number_format($discount, 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$discount_price_f = "$".number_format($discount_price, 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&lt;!DOCTYPE html&gt;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&lt;html&gt;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&lt;title&gt;Product Discount Calculator&lt;/title&gt;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&lt;link rel="stylesheet" href="main.css"&gt;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&lt;/head&gt;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&lt;main&gt;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&lt;h1&gt;Product Discount Calculator&lt;/h1&gt;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&lt;label&gt;Product Description:&lt;/label&gt;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&lt;span&gt;&lt;?php echo htmlspecialchars($product_description); ?&gt;&lt;/span&gt;&lt;br&gt;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&lt;label&gt;List Price:&lt;/label&gt;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&lt;span&gt;&lt;?php echo htmlspecialchars($list_price_f); ?&gt;&lt;/span&gt;&lt;br&gt;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&lt;label&gt;Standard Discount:&lt;/label&gt;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&lt;span&gt;&lt;?php echo htmlspecialchars($discount_percent_f); ?&gt;&lt;/span&gt;&lt;br&gt;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&lt;label&gt;Discount Amount:&lt;/label&gt;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&lt;span&gt;&lt;?php echo $discount_f; ?&gt;&lt;/span&gt;&lt;br&gt;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&lt;label&gt;Discount Price:&lt;/label&gt;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    &lt;span&gt;&lt;?php echo $discount_price_f; ?&gt;&lt;/span&gt;&lt;br&gt;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&lt;/main&gt;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&lt;/body&gt;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&lt;/html&gt;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shd w:val="clear" w:color="auto" w:fill="auto"/>
        </w:rPr>
        <w:t>main.css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body{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font-family: Arial, Helvetica, sans-serif;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main{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width: 450px;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padding: 1em;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background: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border: 2px solid navy;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h1{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margin-top: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color: navy;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label{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width: 10em;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padding-right: 1em;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padding-bottom: .5em;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#data input{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width: 15em;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margin-bottom: .5em;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#data span{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padding-left: .25em;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#buttons input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margin-bottom: .5em;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br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    clear: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</w:rPr>
        <w:t>}</w:t>
      </w:r>
    </w:p>
    <w:p>
      <w:pPr>
        <w:rPr>
          <w:rFonts w:hint="default"/>
          <w:lang w:val="en-US"/>
        </w:rPr>
      </w:pPr>
    </w:p>
    <w:p/>
    <w:p/>
    <w:p/>
    <w:p/>
    <w:sectPr>
      <w:footerReference r:id="rId5" w:type="default"/>
      <w:pgSz w:w="11907" w:h="16840"/>
      <w:pgMar w:top="1417" w:right="1134" w:bottom="1417" w:left="1701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jc w:val="center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  <w:lang w:val="en-US"/>
      </w:rPr>
      <w:t>Nguy</w:t>
    </w:r>
    <w:r>
      <w:rPr>
        <w:rFonts w:hint="default" w:ascii="Times New Roman" w:hAnsi="Times New Roman" w:cs="Times New Roman"/>
        <w:sz w:val="20"/>
        <w:szCs w:val="20"/>
        <w:lang w:val="vi-VN"/>
      </w:rPr>
      <w:t>ễn</w:t>
    </w:r>
    <w:r>
      <w:rPr>
        <w:rFonts w:hint="default" w:ascii="Times New Roman" w:hAnsi="Times New Roman" w:cs="Times New Roman"/>
        <w:sz w:val="20"/>
        <w:szCs w:val="20"/>
        <w:lang w:val="en-US"/>
      </w:rPr>
      <w:t xml:space="preserve"> Th</w:t>
    </w:r>
    <w:r>
      <w:rPr>
        <w:rFonts w:hint="default" w:ascii="Times New Roman" w:hAnsi="Times New Roman" w:cs="Times New Roman"/>
        <w:sz w:val="20"/>
        <w:szCs w:val="20"/>
        <w:lang w:val="vi-VN"/>
      </w:rPr>
      <w:t>ị</w:t>
    </w:r>
    <w:r>
      <w:rPr>
        <w:rFonts w:hint="default" w:ascii="Times New Roman" w:hAnsi="Times New Roman" w:cs="Times New Roman"/>
        <w:sz w:val="20"/>
        <w:szCs w:val="20"/>
        <w:lang w:val="en-US"/>
      </w:rPr>
      <w:t xml:space="preserve"> Hu</w:t>
    </w:r>
    <w:r>
      <w:rPr>
        <w:rFonts w:hint="default" w:ascii="Times New Roman" w:hAnsi="Times New Roman" w:cs="Times New Roman"/>
        <w:sz w:val="20"/>
        <w:szCs w:val="20"/>
        <w:lang w:val="vi-VN"/>
      </w:rPr>
      <w:t>ệ</w:t>
    </w:r>
    <w:r>
      <w:rPr>
        <w:rFonts w:hint="default" w:ascii="Times New Roman" w:hAnsi="Times New Roman" w:cs="Times New Roman"/>
        <w:sz w:val="20"/>
        <w:szCs w:val="20"/>
        <w:lang w:val="en-US"/>
      </w:rPr>
      <w:t xml:space="preserve"> _ 22IT.B089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CAB207D"/>
    <w:multiLevelType w:val="singleLevel"/>
    <w:tmpl w:val="3CAB20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41EF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441206"/>
    <w:rsid w:val="22241EFF"/>
    <w:rsid w:val="40B93622"/>
    <w:rsid w:val="4B5F0166"/>
    <w:rsid w:val="514E0A28"/>
    <w:rsid w:val="60420CFB"/>
    <w:rsid w:val="6BA9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160" w:line="276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ADmin</dc:creator>
  <cp:lastModifiedBy>NGUYỄN THỊ HUỆ</cp:lastModifiedBy>
  <dcterms:modified xsi:type="dcterms:W3CDTF">2023-09-07T15:10:31Z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BB9659D064324DB6A2FB16DE8FB3B876</vt:lpwstr>
  </property>
</Properties>
</file>