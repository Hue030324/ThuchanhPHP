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en-US"/>
        </w:rPr>
        <w:t>ch02_ex2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shd w:val="clear" w:color="auto" w:fill="auto"/>
          <w:lang w:val="en-US"/>
        </w:rPr>
        <w:t>1. index.php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&lt;?php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//set default value of variables for initial page 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if (!isset($investment)) { $investment = '';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if (!isset($interest_rate)) { $interest_rate = '';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if (!isset($years)) { $years = '';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?&gt;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&lt;!DOCTYPE 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&lt;title&gt;Future Value Calculator&lt;/title&gt;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&lt;link rel="stylesheet" type="text/css" href="main.css"&gt;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&lt;/head&gt;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&lt;h1&gt;Future Value Calculator&lt;/h1&gt;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&lt;?php if (!empty($error_message)) {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&lt;p class="error"&gt;&lt;?php echo htmlspecialchars($error_message); ?&gt;&lt;/p&gt;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&lt;?php }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&lt;form action="display_results.php" method="post"&gt;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&lt;div id="data"&gt;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&lt;label&gt;Investment Amount:&lt;/label&gt;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&lt;input type="text" name="investment"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       value="&lt;?php echo htmlspecialchars($investment); ?&gt;"&gt;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&lt;label&gt;Yearly Interest Rate:&lt;/label&gt;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&lt;input type="text" name="interest_rate"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       value="&lt;?php echo htmlspecialchars($interest_rate); ?&gt;"&gt;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&lt;label&gt;Number of Years:&lt;/label&gt;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&lt;input type="text" name="years"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       value="&lt;?php echo htmlspecialchars($years); ?&gt;"&gt;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&lt;div id="buttons"&gt;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&lt;label&gt;&amp;nbsp;&lt;/label&gt;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    &lt;input type="submit" value="Calculate"&gt;&lt;br&gt;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&lt;/form&gt;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&lt;/main&gt;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&lt;/body&gt;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&lt;/html&gt;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shd w:val="clear" w:color="auto" w:fill="auto"/>
          <w:lang w:val="en-US"/>
        </w:rPr>
        <w:t>2. display_results.php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get the data from the 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$investment = filter_input(INPUT_POST, 'investment',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FILTER_VALIDATE_FLOAT);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$interest_rate = filter_input(INPUT_POST, 'interest_rate',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FILTER_VALIDATE_FLOAT);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$years = filter_input(INPUT_POST, 'years',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FILTER_VALIDATE_INT);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validate investment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if ($investment === FALSE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'Investment must be a valid number.';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if ( $investment &lt;= 0 )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'Investment must be greater than zero.';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validate interest rate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if ( $interest_rate === FALSE )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'Interest rate must be a valid number.';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if ( $interest_rate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'Interest rate must be greater than zero .';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if ( $interest_rate &gt; 15 )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'Interest rate must be less than or equal to 15.';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validate years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if ( $years === FALSE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'Years must be a valid whole number.';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if ( $years &lt;= 0 )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'Years must be greater than zero.';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if ( $years &gt; 30 )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'Years must be less than 31.';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set error message to empty string if no invalid entries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$error_message = '';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if an error message exists, go to the index 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if ($error_message != '')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include('index.php');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exit();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calculate the future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$future_value = $investment;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for ($i = 1; $i &lt;= $years; $i++)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$future_value += $future_value * $interest_rate *.01;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// apply currency and percent formatting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$investment_f = '$'.number_format($investment,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$yearly_rate_f = $interest_rate.'%';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$future_value_f = '$'.number_format($future_value,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&lt;!DOCTYPE 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&lt;title&gt;Future Value Calculator&lt;/title&gt;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&lt;link rel="stylesheet" type="text/css" href="main.css"/&gt;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&lt;/head&gt;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&lt;h1&gt;Future Value Calculator&lt;/h1&gt;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&lt;label&gt;Investment Amount:&lt;/label&gt;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&lt;span&gt;&lt;?php echo htmlspecialchars($investment_f); ?&gt;&lt;/span&gt;&lt;br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&lt;label&gt;Yearly Interest Rate:&lt;/label&gt;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&lt;span&gt;&lt;?php echo htmlspecialchars($yearly_rate_f); ?&gt;&lt;/span&gt;&lt;br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&lt;label&gt;Number of Years:&lt;/label&gt;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&lt;span&gt;&lt;?php echo htmlspecialchars($years); ?&gt;&lt;/span&gt;&lt;br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&lt;label&gt;Future Value:&lt;/label&gt;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&lt;span&gt;&lt;?php echo htmlspecialchars($future_value_f); ?&gt;&lt;/span&gt;&lt;br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    &lt;p&gt;This calculation was done on &lt;?php echo date('m/d/Y'); ?&gt;.&lt;/p&gt;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&lt;/main&gt;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&lt;/body&gt;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&lt;/html&gt;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shd w:val="clear" w:color="auto" w:fill="auto"/>
          <w:lang w:val="en-US"/>
        </w:rPr>
        <w:t>3. main.css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body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font-family: Arial, Helvetica, sans-serif;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main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width: 450px;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padding: 1em;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background: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border: 2px solid navy;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h1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margin-top: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color: navy;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label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width: 10em;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padding-right: 1em;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padding-bottom: .5em;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#data input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width: 15em;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margin-bottom: .5em;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#buttons input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margin-bottom: .5em;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br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clear: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.error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color: 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 xml:space="preserve">    font-weight: bold;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shd w:val="clear" w:color="auto" w:fill="auto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</w:pPr>
    </w:p>
    <w:sectPr>
      <w:footerReference r:id="rId5" w:type="default"/>
      <w:pgSz w:w="11907" w:h="16840"/>
      <w:pgMar w:top="1417" w:right="1134" w:bottom="1417" w:left="1701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center"/>
      <w:rPr>
        <w:rFonts w:hint="default" w:ascii="Times New Roman" w:hAnsi="Times New Roman" w:cs="Times New Roman"/>
        <w:sz w:val="20"/>
        <w:szCs w:val="20"/>
        <w:lang w:val="vi-VN"/>
      </w:rPr>
    </w:pPr>
    <w:r>
      <w:rPr>
        <w:rFonts w:hint="default" w:ascii="Times New Roman" w:hAnsi="Times New Roman" w:cs="Times New Roman"/>
        <w:sz w:val="20"/>
        <w:szCs w:val="20"/>
        <w:lang w:val="vi-VN"/>
      </w:rPr>
      <w:t>Nguyễn Thị Huệ _ 22IT.B089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235B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A96B84"/>
    <w:rsid w:val="16742F5D"/>
    <w:rsid w:val="1A441206"/>
    <w:rsid w:val="275639D6"/>
    <w:rsid w:val="282235B1"/>
    <w:rsid w:val="40B93622"/>
    <w:rsid w:val="4B5F0166"/>
    <w:rsid w:val="604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2023-09-07T14:13:00Z</dcterms:created>
  <dc:creator>ADmin</dc:creator>
  <cp:lastModifiedBy>NGUYỄN THỊ HUỆ</cp:lastModifiedBy>
  <dcterms:modified xsi:type="dcterms:W3CDTF">2023-09-07T15:11:31Z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7436FBF2F05944578759FD8DD2041DD6</vt:lpwstr>
  </property>
</Properties>
</file>